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C001_Successful Login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C001_Successful Login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C001_Successful Login_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90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C001_Successful Login_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90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C001_Successful Login_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